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FF" w:rsidRDefault="00175A6F">
      <w:pPr>
        <w:spacing w:after="240"/>
      </w:pPr>
      <w:r w:rsidRPr="00175A6F">
        <w:rPr>
          <w:b/>
          <w:bCs/>
          <w:sz w:val="32"/>
          <w:szCs w:val="32"/>
          <w:u w:val="single"/>
        </w:rPr>
        <w:t>Will you get Corona Virus if you are Muslim?</w:t>
      </w:r>
      <w:r w:rsidRPr="00175A6F">
        <w:rPr>
          <w:b/>
          <w:bCs/>
          <w:sz w:val="32"/>
          <w:szCs w:val="32"/>
          <w:u w:val="single"/>
        </w:rPr>
        <w:br/>
      </w:r>
      <w:r>
        <w:br/>
        <w:t xml:space="preserve">2020 is almost at the end, but the COVID-19 pandemic is not. I believe we will not be out of our house even next year for several reasons. 1. Bangladeshis are confident, and 2. We are selfish. I feel like if someone else reads this, they will try to prove to me how we are not selfish, which might be the 3rd problem in hand. Confidence is not a bad thing, but some people in Bangladesh think their religion will save them from this pandemic. </w:t>
      </w:r>
    </w:p>
    <w:p w:rsidR="00FB30FF" w:rsidRDefault="00175A6F">
      <w:pPr>
        <w:spacing w:before="240" w:after="240"/>
      </w:pPr>
      <w:r>
        <w:t>So my friend, a few days ago, was telling me how her relative kept telling her "Why do you even need a mask? You will never catch the Corona Virus if you are Muslim."</w:t>
      </w:r>
    </w:p>
    <w:p w:rsidR="00FB30FF" w:rsidRDefault="00175A6F">
      <w:pPr>
        <w:spacing w:before="240" w:after="240"/>
      </w:pPr>
      <w:r>
        <w:t xml:space="preserve">But what I thought that since most of us are Muslim,, why is the pandemic still ongoing in the country? Why are we not COVID-free yet? This is why I have a solution. Let us all have mass prayers and kick the people of other religious beliefs out of the country. </w:t>
      </w:r>
    </w:p>
    <w:p w:rsidR="00FB30FF" w:rsidRDefault="00175A6F">
      <w:pPr>
        <w:spacing w:before="240" w:after="240"/>
      </w:pPr>
      <w:r>
        <w:t>I have more suggestions to make, so hear me out. Whenever something terrible happens to us, we pray to God. So, I think what we need now is Muslim solidarity, set up a place w</w:t>
      </w:r>
      <w:r w:rsidR="005F7405">
        <w:t>here all Men of Bangladesh host</w:t>
      </w:r>
      <w:r>
        <w:t xml:space="preserve"> a mass prayer, without masks, without any safety measures. If someone wears a mask, ask them if they have faith in their Almighty and kick them out of the country. Most importantly, non-Muslim people should not set a foot anywhere near this sacred area; instead, their foot should be out of the country. This type of cleansing is critical, in my opinion; the mixture of non-believers is why our countr</w:t>
      </w:r>
      <w:r w:rsidR="005F7405">
        <w:t>s</w:t>
      </w:r>
      <w:r>
        <w:t>y is this corrupted with the deadly virus.</w:t>
      </w:r>
    </w:p>
    <w:p w:rsidR="00FB30FF" w:rsidRDefault="00175A6F">
      <w:pPr>
        <w:spacing w:before="240" w:after="240"/>
      </w:pPr>
      <w:r>
        <w:t xml:space="preserve">You may ask, why, why should we do this? Let me do a little bit of explaining to convince you. </w:t>
      </w:r>
    </w:p>
    <w:p w:rsidR="00FB30FF" w:rsidRDefault="00175A6F">
      <w:pPr>
        <w:spacing w:before="240" w:after="240"/>
      </w:pPr>
      <w:r>
        <w:t>Probably, the fault of this country is that there are way too many Non-believers living. You see the scenario of USA? They are in such a bad position, I think it is because in that country majority are Non-Muslims. Don't you think the same?</w:t>
      </w:r>
    </w:p>
    <w:p w:rsidR="00FB30FF" w:rsidRDefault="00175A6F">
      <w:pPr>
        <w:spacing w:before="240" w:after="240"/>
      </w:pPr>
      <w:r>
        <w:t xml:space="preserve">So, as I was saying, we need to sacrifice unfaithful people and every other Non-Muslims for the betterment of this country. I am sure they are ready too; after all, this place is not safe for them anyways. Their religious buildings get destroyed every year; they would hurt Muslims' religious sentiments if they celebrate their religious festivals. </w:t>
      </w:r>
    </w:p>
    <w:p w:rsidR="00FB30FF" w:rsidRDefault="00175A6F">
      <w:pPr>
        <w:spacing w:before="240" w:after="240"/>
      </w:pPr>
      <w:r>
        <w:t>But after that, what we have to do is mass prayers. As a nation, we have to repent, repent for the sin we have done, for all these years, we have let Non-Muslims live in this country. This will remove all the sins. We don't have to wear a mask anymore. We don't have to say prayers in our house anymore. We can go out to pray at mosques, meet our Muslim brothers, and say prayers together. Can you imagine that beautiful scenery? A perfect country will remain if we follow my proposal, no problem whatsoever. All the flaws we have left in this country will most certainly get removed, and we all will be COVID free country. Everyone else in this world would be wondering, "How did they do that?"</w:t>
      </w:r>
    </w:p>
    <w:p w:rsidR="00FB30FF" w:rsidRDefault="00175A6F">
      <w:pPr>
        <w:spacing w:before="240" w:after="240"/>
      </w:pPr>
      <w:r>
        <w:t xml:space="preserve">If you think about it, my suggestion works well. I am sure they will be able to accept this misery, or we can just send them to India. Am I right? I also think some of these confident people in my country secretly want this to happen, so I am just a voice for them. I am very generous because I explained everything we have to do. I also know you are convinced by now. </w:t>
      </w:r>
    </w:p>
    <w:p w:rsidR="00FB30FF" w:rsidRDefault="00175A6F">
      <w:pPr>
        <w:spacing w:before="240" w:after="240"/>
      </w:pPr>
      <w:r>
        <w:lastRenderedPageBreak/>
        <w:t xml:space="preserve">You might be wondering what I will be doing since I am young and also a woman, so I cannot do anything since this will probably need adult involvement. For that, you see, I am not that confident. So I am probably not doing anything to get this proposal into works. I thought maybe I would be following the safety measurements just like every sane person is following and praying for all the confident people. After all, I am a Muslim like them too. </w:t>
      </w:r>
    </w:p>
    <w:p w:rsidR="00FB30FF" w:rsidRDefault="00FB30FF">
      <w:pPr>
        <w:spacing w:before="240" w:after="240"/>
      </w:pPr>
    </w:p>
    <w:p w:rsidR="00FB30FF" w:rsidRDefault="00FB30FF">
      <w:pPr>
        <w:spacing w:before="240" w:after="240"/>
      </w:pPr>
    </w:p>
    <w:sectPr w:rsidR="00FB30FF" w:rsidSect="00FB30FF">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1010600010101010101"/>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FB30FF"/>
    <w:rsid w:val="00175A6F"/>
    <w:rsid w:val="0052606C"/>
    <w:rsid w:val="005F7405"/>
    <w:rsid w:val="00FB30F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2025-10-09T10:10:00Z</dcterms:created>
  <dcterms:modified xsi:type="dcterms:W3CDTF">2025-10-09T10:14:00Z</dcterms:modified>
</cp:coreProperties>
</file>